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Emniyet</w:t>
      </w:r>
    </w:p>
    <w:p/>
    <w:p>
      <w:pPr>
        <w:jc w:val="center"/>
      </w:pPr>
      <w:r>
        <w:rPr>
          <w:b/>
        </w:rPr>
        <w:t xml:space="preserve">KONU: </w:t>
      </w:r>
      <w:r>
        <w:t>Bosanma</w:t>
      </w:r>
    </w:p>
    <w:p/>
    <w:p>
      <w:pPr>
        <w:jc w:val="both"/>
      </w:pPr>
      <w:r>
        <w:t>**... ASLİYE HUKUK MAHKEMESİ’NE**</w:t>
        <w:br/>
        <w:br/>
        <w:t>**DAVACI:** (Adınız Soyadınız), (T.C. Kimlik Numaranız), (Adresiniz), (Telefon Numaranız), (E-posta Adresiniz)</w:t>
        <w:br/>
        <w:br/>
        <w:t>**DAVALI:** (Eşinizin Adı Soyadı), (Eşinizin T.C. Kimlik Numaranız), (Eşinizin Adresi), (Eşinizin Telefon Numarası - varsa), (Eşinizin E-posta Adresi - varsa)</w:t>
        <w:br/>
        <w:br/>
        <w:t>**KONU:**  Şiddetli geçimsizlik nedeniyle boşanma, maddi ve manevi tazminat, nafaka ve velayet talepli dava.</w:t>
        <w:br/>
        <w:br/>
        <w:t>**AÇIKLAMALAR:**</w:t>
        <w:br/>
        <w:br/>
        <w:t>1.  Davalı .... ile .... tarihinde evlendik. Evliliğimizden .... isimli .... doğumlu çocuğumuz/çocuklarımız bulunmaktadır.  Evlilik birliğimiz, davalının şiddet içeren davranışları nedeniyle çekilmez hale gelmiştir.</w:t>
        <w:br/>
        <w:br/>
        <w:t>2.  Davalı, evliliğimiz süresince bana karşı fiziksel ve psikolojik şiddet uygulamıştır. Bu şiddet olaylarına dair elimde video kayıtları ve fotoğraflar gibi somut deliller mevcuttur.  (Şiddet olaylarını tarih, yer ve olay örgüsü belirterek ayrıntılı bir şekilde anlatın. Her bir olayı maddeler halinde sıralayın. Örneğin:  ".... tarihinde evimizde .... sebebiyle tartıştığımız sırada davalı bana tokat attı ve küfür etti. Bu olayın videosu ekte sunulmuştur.")</w:t>
        <w:br/>
        <w:br/>
        <w:t>3.  Davalı'nın şiddet içeren davranışları nedeniyle evlilik birliğinin temelinden sarsıldığı ve devamının mümkün olmadığı açıktır. Bu nedenle davalıdan boşanmak istiyorum.</w:t>
        <w:br/>
        <w:br/>
        <w:t>4.  Yaşadığım fiziksel ve psikolojik şiddet nedeniyle maddi ve manevi zarara uğradım.  (Maddi zararlarınızı ayrıntılı olarak açıklayın. Örneğin tedavi masrafları, iş kaybı vb.)  Manevi olarak da büyük acı ve üzüntü yaşadım. Bu nedenle davalıdan .... TL maddi ve .... TL manevi tazminat talep ediyorum.</w:t>
        <w:br/>
        <w:br/>
        <w:t>5.  Boşanma sonrasında çocuğumuzun/çocuklarımızın velayetinin tarafıma verilmesini talep ediyorum. Davalının şiddet eğilimi göz önüne alındığında, çocuğumuzun/çocuklarımızın onun yanında kalması fiziksel ve psikolojik gelişimleri açısından son derece sakıncalıdır.</w:t>
        <w:br/>
        <w:br/>
        <w:t>6.  Boşanma sonrasında davalıdan kendim ve çocuğumuz/çocuklarımız için yoksulluk nafakası talep ediyorum. (Nafaka miktarını belirtin ve gerekçelendirin. Örneğin kendi ve çocuğunuzun aylık giderlerini listeleyerek.)</w:t>
        <w:br/>
        <w:br/>
        <w:t>**HUKUKİ SEBEPLER:** Türk Medeni Kanunu ve ilgili mevzuat.</w:t>
        <w:br/>
        <w:br/>
        <w:t>**DELİLLER:**  Tanık beyanları, video kayıtları, fotoğraflar, doktor raporları ve diğer deliller. (Ekte sunulan delilleri listeleyin.)</w:t>
        <w:br/>
        <w:br/>
        <w:t>**SONUÇ VE İSTEM:** Yukarıda arz ve izah edilen nedenlerle;</w:t>
        <w:br/>
        <w:br/>
        <w:t>*   Davalıdan boşanmaya,</w:t>
        <w:br/>
        <w:t>*   .... TL maddi ve .... TL manevi tazminata,</w:t>
        <w:br/>
        <w:t>*   Çocuğumuzun/çocuklarımızın velayetinin tarafıma verilmesine,</w:t>
        <w:br/>
        <w:t>*   Davalıdan .... TL yoksulluk nafakasına hükmedilmesini,</w:t>
        <w:br/>
        <w:t>*   Yargılama giderleri ve vekalet ücretinin davalıya yükletilmesini saygılarımla arz ve talep ederim.</w:t>
        <w:br/>
        <w:br/>
        <w:t>**Tarih**</w:t>
        <w:br/>
        <w:br/>
        <w:t>**Davacı Adı Soyadı**</w:t>
        <w:br/>
        <w:br/>
        <w:t>**İmza**</w:t>
        <w:br/>
        <w:br/>
        <w:t>**Ekler:** (Ekte sunulan belgeleri listeleyin. Örneğin: Video kaydı CD'si, fotoğraflar, doktor raporu vb.)</w:t>
        <w:br/>
        <w:br/>
        <w:br/>
        <w:t>**NOT:** Bu dilekçe örneğidir ve her olayın kendine özgü koşulları olduğundan, bir avukata danışarak dilekçenizi olayınıza uygun şekilde düzenlemeniz gerekmektedir.  Kanun numaraları ve Yargıtay kararları da olayın özelliklerine göre avukat tarafından belirlenecektir.  Bu metin hukuki tavsiye yerine geçmez.</w:t>
        <w:br/>
      </w:r>
    </w:p>
    <w:p/>
    <w:p>
      <w:pPr>
        <w:jc w:val="right"/>
      </w:pPr>
      <w:r>
        <w:t>Tarih: 21/03/2025</w:t>
        <w:br/>
        <w:br/>
      </w:r>
      <w:r>
        <w:t>Ad Soyad: Saltuk Gogebakan</w:t>
        <w:br/>
        <w:br/>
      </w:r>
      <w:r>
        <w:t>İmza: _________________</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